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D64E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1.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Giới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Thiệu</w:t>
      </w:r>
      <w:proofErr w:type="spellEnd"/>
    </w:p>
    <w:p w14:paraId="01D149D4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1.1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>Tổng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Quan Tài Liệu</w:t>
      </w:r>
    </w:p>
    <w:p w14:paraId="5509F52C" w14:textId="77777777" w:rsidR="00FD6EF2" w:rsidRPr="00FD6EF2" w:rsidRDefault="00FD6EF2" w:rsidP="00FD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Tài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còi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qua ESP32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0F8ACD" w14:textId="77777777" w:rsidR="00FD6EF2" w:rsidRPr="00FD6EF2" w:rsidRDefault="00FD6EF2" w:rsidP="00FD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4CC7F1" w14:textId="77777777" w:rsidR="00FD6EF2" w:rsidRPr="00FD6EF2" w:rsidRDefault="00FD6EF2" w:rsidP="00FD6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9F50ED" w14:textId="77777777" w:rsidR="00FD6EF2" w:rsidRPr="00FD6EF2" w:rsidRDefault="00FD6EF2" w:rsidP="00FD6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06EE9" w14:textId="77777777" w:rsidR="00FD6EF2" w:rsidRPr="00FD6EF2" w:rsidRDefault="00FD6EF2" w:rsidP="00FD6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BC02E" w14:textId="77777777" w:rsidR="00FD6EF2" w:rsidRPr="00FD6EF2" w:rsidRDefault="00FD6EF2" w:rsidP="00FD6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86EE4" w14:textId="77777777" w:rsidR="00FD6EF2" w:rsidRPr="00FD6EF2" w:rsidRDefault="00FD6EF2" w:rsidP="00FD6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2F3ED" w14:textId="77777777" w:rsidR="00FD6EF2" w:rsidRPr="00FD6EF2" w:rsidRDefault="00FD6EF2" w:rsidP="00FD6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048F70" w14:textId="77777777" w:rsidR="00FD6EF2" w:rsidRPr="00FD6EF2" w:rsidRDefault="00FD6EF2" w:rsidP="00FD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pict w14:anchorId="105D6A67">
          <v:rect id="_x0000_i1025" style="width:0;height:1.5pt" o:hralign="center" o:hrstd="t" o:hr="t" fillcolor="#a0a0a0" stroked="f"/>
        </w:pict>
      </w:r>
    </w:p>
    <w:p w14:paraId="25FF61FA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2.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Kiến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Trúc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Hệ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Thống</w:t>
      </w:r>
      <w:proofErr w:type="spellEnd"/>
    </w:p>
    <w:p w14:paraId="515E86B1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2.1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>Tổng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Quan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>Kiến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Trúc</w:t>
      </w:r>
    </w:p>
    <w:p w14:paraId="32620A18" w14:textId="77777777" w:rsidR="00FD6EF2" w:rsidRPr="00FD6EF2" w:rsidRDefault="00FD6EF2" w:rsidP="00FD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2A13BB" w14:textId="77777777" w:rsidR="00FD6EF2" w:rsidRPr="00FD6EF2" w:rsidRDefault="00FD6EF2" w:rsidP="00FD6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cứng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ESP32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3E50B" w14:textId="77777777" w:rsidR="00FD6EF2" w:rsidRPr="00FD6EF2" w:rsidRDefault="00FD6EF2" w:rsidP="00FD6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mềm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ESP32 qua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6B76F" w14:textId="77777777" w:rsidR="00FD6EF2" w:rsidRPr="00FD6EF2" w:rsidRDefault="00FD6EF2" w:rsidP="00FD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A7C80A" w14:textId="77777777" w:rsidR="00FD6EF2" w:rsidRPr="00FD6EF2" w:rsidRDefault="00FD6EF2" w:rsidP="00FD6E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xa qua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1C946" w14:textId="77777777" w:rsidR="00FD6EF2" w:rsidRPr="00FD6EF2" w:rsidRDefault="00FD6EF2" w:rsidP="00FD6E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83719F" w14:textId="77777777" w:rsidR="00FD6EF2" w:rsidRPr="00FD6EF2" w:rsidRDefault="00FD6EF2" w:rsidP="00FD6E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khẩn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AACFE1" w14:textId="77777777" w:rsidR="00FD6EF2" w:rsidRPr="00FD6EF2" w:rsidRDefault="00FD6EF2" w:rsidP="00FD6E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Quản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5D2E3" w14:textId="7478B42A" w:rsidR="00FD6EF2" w:rsidRPr="00FD6EF2" w:rsidRDefault="00FD6EF2" w:rsidP="00FD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83ABD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2.2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>Kiến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Trúc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>Vật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Lý</w:t>
      </w:r>
    </w:p>
    <w:p w14:paraId="41E22A32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2.2.1 Thành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Cứng</w:t>
      </w:r>
      <w:proofErr w:type="spellEnd"/>
    </w:p>
    <w:p w14:paraId="1C798939" w14:textId="77777777" w:rsidR="00FD6EF2" w:rsidRPr="00FD6EF2" w:rsidRDefault="00FD6EF2" w:rsidP="00FD6E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ESP32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20700" w14:textId="77777777" w:rsidR="00FD6EF2" w:rsidRPr="00FD6EF2" w:rsidRDefault="00FD6EF2" w:rsidP="00FD6E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RFID MFRC-522 RC522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238D26" w14:textId="77777777" w:rsidR="00FD6EF2" w:rsidRPr="00FD6EF2" w:rsidRDefault="00FD6EF2" w:rsidP="00FD6E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nhiệt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ẩm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DHT11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ẩm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EAD846" w14:textId="77777777" w:rsidR="00FD6EF2" w:rsidRPr="00FD6EF2" w:rsidRDefault="00FD6EF2" w:rsidP="00FD6E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Công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tắc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Cho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7DDBB" w14:textId="77777777" w:rsidR="00FD6EF2" w:rsidRPr="00FD6EF2" w:rsidRDefault="00FD6EF2" w:rsidP="00FD6E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Còi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cháy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3V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222C8" w14:textId="77777777" w:rsidR="00FD6EF2" w:rsidRPr="00FD6EF2" w:rsidRDefault="00FD6EF2" w:rsidP="00FD6E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Đèn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LED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7D0FF2" w14:textId="77777777" w:rsidR="00FD6EF2" w:rsidRPr="00FD6EF2" w:rsidRDefault="00FD6EF2" w:rsidP="00FD6E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Pin 18650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Cung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ESP32.</w:t>
      </w:r>
    </w:p>
    <w:p w14:paraId="38D9A715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2.2.2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Tương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Tác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Cứng</w:t>
      </w:r>
      <w:proofErr w:type="spellEnd"/>
    </w:p>
    <w:p w14:paraId="10EBA740" w14:textId="77777777" w:rsidR="00FD6EF2" w:rsidRPr="00FD6EF2" w:rsidRDefault="00FD6EF2" w:rsidP="00FD6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ESP32 ↔ RFID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Giao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qua SPI.</w:t>
      </w:r>
    </w:p>
    <w:p w14:paraId="3B7BF4D4" w14:textId="77777777" w:rsidR="00FD6EF2" w:rsidRPr="00FD6EF2" w:rsidRDefault="00FD6EF2" w:rsidP="00FD6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ESP32 ↔ DHT11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Giao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qua GPIO.</w:t>
      </w:r>
    </w:p>
    <w:p w14:paraId="1D6C33CC" w14:textId="77777777" w:rsidR="00FD6EF2" w:rsidRPr="00FD6EF2" w:rsidRDefault="00FD6EF2" w:rsidP="00FD6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ESP32 ↔ Công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tắc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Giao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qua GPIO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BD739" w14:textId="77777777" w:rsidR="00FD6EF2" w:rsidRPr="00FD6EF2" w:rsidRDefault="00FD6EF2" w:rsidP="00FD6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ESP32 ↔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Còi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cháy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qua GPIO.</w:t>
      </w:r>
    </w:p>
    <w:p w14:paraId="704C95CC" w14:textId="77777777" w:rsidR="00FD6EF2" w:rsidRPr="00FD6EF2" w:rsidRDefault="00FD6EF2" w:rsidP="00FD6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ESP32 ↔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Đèn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LED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qua GPIO.</w:t>
      </w:r>
    </w:p>
    <w:p w14:paraId="451BA91F" w14:textId="77777777" w:rsidR="00FD6EF2" w:rsidRPr="00FD6EF2" w:rsidRDefault="00FD6EF2" w:rsidP="00FD6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ESP32 ↔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WiFi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3E766" w14:textId="6A5FB391" w:rsidR="00FD6EF2" w:rsidRPr="00FD6EF2" w:rsidRDefault="00FD6EF2" w:rsidP="00FD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1056D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2.3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>Kiến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Trúc Logic</w:t>
      </w:r>
    </w:p>
    <w:p w14:paraId="0C7A0A7B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2.3.1 Thành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Mềm</w:t>
      </w:r>
      <w:proofErr w:type="spellEnd"/>
    </w:p>
    <w:p w14:paraId="40F0C908" w14:textId="77777777" w:rsidR="00FD6EF2" w:rsidRPr="00FD6EF2" w:rsidRDefault="00FD6EF2" w:rsidP="00FD6E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5D0228" w14:textId="77777777" w:rsidR="00FD6EF2" w:rsidRPr="00FD6EF2" w:rsidRDefault="00FD6EF2" w:rsidP="00FD6E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8B8F5" w14:textId="77777777" w:rsidR="00FD6EF2" w:rsidRPr="00FD6EF2" w:rsidRDefault="00FD6EF2" w:rsidP="00FD6E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còi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C75BC" w14:textId="77777777" w:rsidR="00FD6EF2" w:rsidRPr="00FD6EF2" w:rsidRDefault="00FD6EF2" w:rsidP="00FD6E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D61E6" w14:textId="77777777" w:rsidR="00FD6EF2" w:rsidRPr="00FD6EF2" w:rsidRDefault="00FD6EF2" w:rsidP="00FD6E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Quản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B17BA9" w14:textId="77777777" w:rsidR="00FD6EF2" w:rsidRPr="00FD6EF2" w:rsidRDefault="00FD6EF2" w:rsidP="00FD6E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E1EAB1" w14:textId="77777777" w:rsidR="00FD6EF2" w:rsidRPr="00FD6EF2" w:rsidRDefault="00FD6EF2" w:rsidP="00FD6E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Firmware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ESP32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F58282" w14:textId="77777777" w:rsidR="00FD6EF2" w:rsidRPr="00FD6EF2" w:rsidRDefault="00FD6EF2" w:rsidP="00FD6E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RFID, DHT11.</w:t>
      </w:r>
    </w:p>
    <w:p w14:paraId="549C98F5" w14:textId="77777777" w:rsidR="00FD6EF2" w:rsidRPr="00FD6EF2" w:rsidRDefault="00FD6EF2" w:rsidP="00FD6E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A4BFC8" w14:textId="77777777" w:rsidR="00FD6EF2" w:rsidRPr="00FD6EF2" w:rsidRDefault="00FD6EF2" w:rsidP="00FD6E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E07CA" w14:textId="77777777" w:rsidR="00FD6EF2" w:rsidRPr="00FD6EF2" w:rsidRDefault="00FD6EF2" w:rsidP="00FD6E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còi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DA9B3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2.3.2 Giao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Thức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Truyền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Thông</w:t>
      </w:r>
    </w:p>
    <w:p w14:paraId="1F43FF49" w14:textId="77777777" w:rsidR="00FD6EF2" w:rsidRPr="00FD6EF2" w:rsidRDefault="00FD6EF2" w:rsidP="00FD6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↔ ESP32</w:t>
      </w: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Giao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A56365" w14:textId="77777777" w:rsidR="00FD6EF2" w:rsidRPr="00FD6EF2" w:rsidRDefault="00FD6EF2" w:rsidP="00FD6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ESP32 ↔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Giao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SPI, I2C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GPIO.</w:t>
      </w:r>
    </w:p>
    <w:p w14:paraId="79E2E54A" w14:textId="447C29E3" w:rsidR="00FD6EF2" w:rsidRPr="00FD6EF2" w:rsidRDefault="00FD6EF2" w:rsidP="00FD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352A7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3.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Hành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Vi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Động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Của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Kiến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Trúc</w:t>
      </w:r>
    </w:p>
    <w:p w14:paraId="1906936F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3.1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>Luồng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>Xử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Lý</w:t>
      </w:r>
    </w:p>
    <w:p w14:paraId="2C52B6BB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3.1.1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Mở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Cửa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Cuốn</w:t>
      </w:r>
      <w:proofErr w:type="spellEnd"/>
    </w:p>
    <w:p w14:paraId="7C39009E" w14:textId="77777777" w:rsidR="00FD6EF2" w:rsidRPr="00FD6EF2" w:rsidRDefault="00FD6EF2" w:rsidP="00FD6E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9A1B0" w14:textId="77777777" w:rsidR="00FD6EF2" w:rsidRPr="00FD6EF2" w:rsidRDefault="00FD6EF2" w:rsidP="00FD6E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ESP32.</w:t>
      </w:r>
    </w:p>
    <w:p w14:paraId="051CB32F" w14:textId="77777777" w:rsidR="00FD6EF2" w:rsidRPr="00FD6EF2" w:rsidRDefault="00FD6EF2" w:rsidP="00FD6E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ESP32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relay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12C82C" w14:textId="77777777" w:rsidR="00FD6EF2" w:rsidRPr="00FD6EF2" w:rsidRDefault="00FD6EF2" w:rsidP="00FD6E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61F5F" w14:textId="77777777" w:rsidR="00FD6EF2" w:rsidRPr="00FD6EF2" w:rsidRDefault="00FD6EF2" w:rsidP="00FD6E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, ESP32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E3BC1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3.1.2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Bật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Tắt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Đèn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Tự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</w:p>
    <w:p w14:paraId="00873674" w14:textId="77777777" w:rsidR="00FD6EF2" w:rsidRPr="00FD6EF2" w:rsidRDefault="00FD6EF2" w:rsidP="00FD6E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0C3B9" w14:textId="77777777" w:rsidR="00FD6EF2" w:rsidRPr="00FD6EF2" w:rsidRDefault="00FD6EF2" w:rsidP="00FD6E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ESP32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LED.</w:t>
      </w:r>
    </w:p>
    <w:p w14:paraId="75A18A43" w14:textId="77777777" w:rsidR="00FD6EF2" w:rsidRPr="00FD6EF2" w:rsidRDefault="00FD6EF2" w:rsidP="00FD6E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233E2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3.1.3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Cảnh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Báo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7"/>
          <w:szCs w:val="27"/>
        </w:rPr>
        <w:t>Cháy</w:t>
      </w:r>
      <w:proofErr w:type="spellEnd"/>
    </w:p>
    <w:p w14:paraId="73CD5591" w14:textId="77777777" w:rsidR="00FD6EF2" w:rsidRPr="00FD6EF2" w:rsidRDefault="00FD6EF2" w:rsidP="00FD6E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588E2B" w14:textId="77777777" w:rsidR="00FD6EF2" w:rsidRPr="00FD6EF2" w:rsidRDefault="00FD6EF2" w:rsidP="00FD6E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ESP32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còi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2D015" w14:textId="77777777" w:rsidR="00FD6EF2" w:rsidRPr="00FD6EF2" w:rsidRDefault="00FD6EF2" w:rsidP="00FD6E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khẩn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55B8C" w14:textId="7B77F843" w:rsidR="00FD6EF2" w:rsidRPr="00FD6EF2" w:rsidRDefault="00FD6EF2" w:rsidP="00FD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5B9E3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4. Lý Do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Lựa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Chọn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Kiến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Trúc</w:t>
      </w:r>
    </w:p>
    <w:p w14:paraId="2E0923DE" w14:textId="77777777" w:rsidR="00FD6EF2" w:rsidRPr="00FD6EF2" w:rsidRDefault="00FD6EF2" w:rsidP="00FD6E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Hiệu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ESP32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1C382" w14:textId="77777777" w:rsidR="00FD6EF2" w:rsidRPr="00FD6EF2" w:rsidRDefault="00FD6EF2" w:rsidP="00FD6E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gram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60D1F" w14:textId="77777777" w:rsidR="00FD6EF2" w:rsidRPr="00FD6EF2" w:rsidRDefault="00FD6EF2" w:rsidP="00FD6E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Khả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22F42" w14:textId="77777777" w:rsidR="00FD6EF2" w:rsidRDefault="00FD6EF2" w:rsidP="00FD6E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Dễ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sz w:val="24"/>
          <w:szCs w:val="24"/>
        </w:rPr>
        <w:t>trì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: Firmware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6EF2">
        <w:rPr>
          <w:rFonts w:ascii="Times New Roman" w:eastAsia="Times New Roman" w:hAnsi="Times New Roman" w:cs="Times New Roman"/>
          <w:sz w:val="24"/>
          <w:szCs w:val="24"/>
        </w:rPr>
        <w:t xml:space="preserve"> xa qua OTA (Over-the-Air).</w:t>
      </w:r>
    </w:p>
    <w:p w14:paraId="09759036" w14:textId="77777777" w:rsidR="00FD6EF2" w:rsidRDefault="00FD6EF2" w:rsidP="00FD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8C01E" w14:textId="77777777" w:rsidR="00FD6EF2" w:rsidRPr="00FD6EF2" w:rsidRDefault="00FD6EF2" w:rsidP="00FD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BDE60" w14:textId="437F088E" w:rsidR="00FD6EF2" w:rsidRPr="00FD6EF2" w:rsidRDefault="00FD6EF2" w:rsidP="00FD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EFC31" w14:textId="77777777" w:rsidR="00FD6EF2" w:rsidRPr="00FD6EF2" w:rsidRDefault="00FD6EF2" w:rsidP="00FD6E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5.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Truy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Vết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Yêu</w:t>
      </w:r>
      <w:proofErr w:type="spellEnd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D6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Cầu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D6EF2" w14:paraId="2DE8DACC" w14:textId="77777777" w:rsidTr="00FD6EF2">
        <w:tc>
          <w:tcPr>
            <w:tcW w:w="2952" w:type="dxa"/>
          </w:tcPr>
          <w:p w14:paraId="032C5AD8" w14:textId="77777777" w:rsidR="00FD6EF2" w:rsidRDefault="00FD6EF2" w:rsidP="00FD6EF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</w:p>
          <w:p w14:paraId="486CDAC1" w14:textId="77777777" w:rsidR="00FD6EF2" w:rsidRDefault="00FD6EF2" w:rsidP="00FD6EF2"/>
        </w:tc>
        <w:tc>
          <w:tcPr>
            <w:tcW w:w="2952" w:type="dxa"/>
          </w:tcPr>
          <w:p w14:paraId="1F563E44" w14:textId="77777777" w:rsidR="00FD6EF2" w:rsidRDefault="00FD6EF2" w:rsidP="00FD6E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Thành </w:t>
            </w:r>
            <w:proofErr w:type="spellStart"/>
            <w:r>
              <w:rPr>
                <w:b/>
                <w:bCs/>
              </w:rPr>
              <w:t>Phần</w:t>
            </w:r>
            <w:proofErr w:type="spellEnd"/>
          </w:p>
          <w:p w14:paraId="1310F868" w14:textId="77777777" w:rsidR="00FD6EF2" w:rsidRDefault="00FD6EF2" w:rsidP="00FD6EF2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63"/>
            </w:tblGrid>
            <w:tr w:rsidR="00FD6EF2" w:rsidRPr="00FD6EF2" w14:paraId="2E41E8B6" w14:textId="77777777" w:rsidTr="00FD6E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F404F" w14:textId="77777777" w:rsidR="00FD6EF2" w:rsidRPr="00FD6EF2" w:rsidRDefault="00FD6EF2" w:rsidP="00FD6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E2CF93" w14:textId="77777777" w:rsidR="00FD6EF2" w:rsidRPr="00FD6EF2" w:rsidRDefault="00FD6EF2" w:rsidP="00FD6E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Ghi</w:t>
                  </w:r>
                  <w:proofErr w:type="spellEnd"/>
                  <w:r w:rsidRPr="00FD6E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Chú</w:t>
                  </w:r>
                  <w:proofErr w:type="spellEnd"/>
                </w:p>
              </w:tc>
            </w:tr>
          </w:tbl>
          <w:p w14:paraId="0D165C8A" w14:textId="77777777" w:rsidR="00FD6EF2" w:rsidRDefault="00FD6EF2" w:rsidP="00FD6EF2"/>
        </w:tc>
      </w:tr>
      <w:tr w:rsidR="00FD6EF2" w14:paraId="7631FFFF" w14:textId="77777777" w:rsidTr="00FD6EF2">
        <w:tc>
          <w:tcPr>
            <w:tcW w:w="2952" w:type="dxa"/>
          </w:tcPr>
          <w:p w14:paraId="26986059" w14:textId="77777777" w:rsidR="00FD6EF2" w:rsidRDefault="00FD6EF2" w:rsidP="00FD6EF2"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xa</w:t>
            </w:r>
          </w:p>
          <w:p w14:paraId="591E9495" w14:textId="77777777" w:rsidR="00FD6EF2" w:rsidRDefault="00FD6EF2" w:rsidP="00FD6EF2"/>
        </w:tc>
        <w:tc>
          <w:tcPr>
            <w:tcW w:w="2952" w:type="dxa"/>
          </w:tcPr>
          <w:p w14:paraId="7DB4F122" w14:textId="77777777" w:rsidR="00FD6EF2" w:rsidRDefault="00FD6EF2" w:rsidP="00FD6EF2">
            <w:r>
              <w:t xml:space="preserve">ESP32,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14:paraId="0536F51E" w14:textId="77777777" w:rsidR="00FD6EF2" w:rsidRDefault="00FD6EF2" w:rsidP="00FD6EF2"/>
        </w:tc>
        <w:tc>
          <w:tcPr>
            <w:tcW w:w="2952" w:type="dxa"/>
          </w:tcPr>
          <w:p w14:paraId="24BC4791" w14:textId="77777777" w:rsidR="00FD6EF2" w:rsidRDefault="00FD6EF2" w:rsidP="00FD6EF2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qua </w:t>
            </w:r>
            <w:proofErr w:type="spellStart"/>
            <w:r>
              <w:t>WiFi</w:t>
            </w:r>
            <w:proofErr w:type="spellEnd"/>
          </w:p>
          <w:p w14:paraId="28664356" w14:textId="77777777" w:rsidR="00FD6EF2" w:rsidRDefault="00FD6EF2" w:rsidP="00FD6EF2"/>
        </w:tc>
      </w:tr>
      <w:tr w:rsidR="00FD6EF2" w14:paraId="3699639B" w14:textId="77777777" w:rsidTr="00FD6EF2">
        <w:tc>
          <w:tcPr>
            <w:tcW w:w="2952" w:type="dxa"/>
          </w:tcPr>
          <w:p w14:paraId="6ABBA02A" w14:textId="77777777" w:rsidR="00FD6EF2" w:rsidRDefault="00FD6EF2" w:rsidP="00FD6EF2">
            <w:proofErr w:type="spellStart"/>
            <w:r>
              <w:t>Bật</w:t>
            </w:r>
            <w:proofErr w:type="spellEnd"/>
            <w:r>
              <w:t>/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14:paraId="7736DDF5" w14:textId="77777777" w:rsidR="00FD6EF2" w:rsidRDefault="00FD6EF2" w:rsidP="00FD6EF2"/>
        </w:tc>
        <w:tc>
          <w:tcPr>
            <w:tcW w:w="2952" w:type="dxa"/>
          </w:tcPr>
          <w:p w14:paraId="041A06A0" w14:textId="77777777" w:rsidR="00FD6EF2" w:rsidRDefault="00FD6EF2" w:rsidP="00FD6EF2"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, ESP32,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14:paraId="0EEDF7D1" w14:textId="77777777" w:rsidR="00FD6EF2" w:rsidRDefault="00FD6EF2" w:rsidP="00FD6EF2"/>
        </w:tc>
        <w:tc>
          <w:tcPr>
            <w:tcW w:w="2952" w:type="dxa"/>
          </w:tcPr>
          <w:p w14:paraId="1C33F947" w14:textId="77777777" w:rsidR="00FD6EF2" w:rsidRDefault="00FD6EF2" w:rsidP="00FD6EF2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14:paraId="5A48D17C" w14:textId="77777777" w:rsidR="00FD6EF2" w:rsidRDefault="00FD6EF2" w:rsidP="00FD6EF2"/>
        </w:tc>
      </w:tr>
      <w:tr w:rsidR="00FD6EF2" w14:paraId="10238E13" w14:textId="77777777" w:rsidTr="00FD6EF2">
        <w:tc>
          <w:tcPr>
            <w:tcW w:w="2952" w:type="dxa"/>
          </w:tcPr>
          <w:p w14:paraId="2105B872" w14:textId="77777777" w:rsidR="00FD6EF2" w:rsidRDefault="00FD6EF2" w:rsidP="00FD6EF2"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cháy</w:t>
            </w:r>
            <w:proofErr w:type="spellEnd"/>
          </w:p>
          <w:p w14:paraId="0F7601D0" w14:textId="77777777" w:rsidR="00FD6EF2" w:rsidRDefault="00FD6EF2" w:rsidP="00FD6EF2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55"/>
            </w:tblGrid>
            <w:tr w:rsidR="00FD6EF2" w:rsidRPr="00FD6EF2" w14:paraId="15A6A5BD" w14:textId="77777777" w:rsidTr="00FD6E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FD05F" w14:textId="77777777" w:rsidR="00FD6EF2" w:rsidRPr="00FD6EF2" w:rsidRDefault="00FD6EF2" w:rsidP="00FD6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9B376" w14:textId="77777777" w:rsidR="00FD6EF2" w:rsidRPr="00FD6EF2" w:rsidRDefault="00FD6EF2" w:rsidP="00FD6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Cảm</w:t>
                  </w:r>
                  <w:proofErr w:type="spellEnd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biến</w:t>
                  </w:r>
                  <w:proofErr w:type="spellEnd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nhiệt</w:t>
                  </w:r>
                  <w:proofErr w:type="spellEnd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còi</w:t>
                  </w:r>
                  <w:proofErr w:type="spellEnd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cháy</w:t>
                  </w:r>
                  <w:proofErr w:type="spellEnd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ứng</w:t>
                  </w:r>
                  <w:proofErr w:type="spellEnd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6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dụng</w:t>
                  </w:r>
                  <w:proofErr w:type="spellEnd"/>
                </w:p>
              </w:tc>
            </w:tr>
          </w:tbl>
          <w:p w14:paraId="3D303C7D" w14:textId="77777777" w:rsidR="00FD6EF2" w:rsidRDefault="00FD6EF2" w:rsidP="00FD6EF2"/>
        </w:tc>
        <w:tc>
          <w:tcPr>
            <w:tcW w:w="2952" w:type="dxa"/>
          </w:tcPr>
          <w:p w14:paraId="15FFDC66" w14:textId="77777777" w:rsidR="00FD6EF2" w:rsidRDefault="00FD6EF2" w:rsidP="00FD6EF2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14:paraId="7E8D5C86" w14:textId="77777777" w:rsidR="00FD6EF2" w:rsidRDefault="00FD6EF2" w:rsidP="00FD6EF2"/>
        </w:tc>
      </w:tr>
      <w:tr w:rsidR="00FD6EF2" w14:paraId="49F2C763" w14:textId="77777777" w:rsidTr="00FD6EF2">
        <w:tc>
          <w:tcPr>
            <w:tcW w:w="2952" w:type="dxa"/>
          </w:tcPr>
          <w:p w14:paraId="7BA9CD1A" w14:textId="77777777" w:rsidR="00FD6EF2" w:rsidRDefault="00FD6EF2" w:rsidP="00FD6EF2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14:paraId="5F98B590" w14:textId="77777777" w:rsidR="00FD6EF2" w:rsidRDefault="00FD6EF2" w:rsidP="00FD6EF2"/>
        </w:tc>
        <w:tc>
          <w:tcPr>
            <w:tcW w:w="2952" w:type="dxa"/>
          </w:tcPr>
          <w:p w14:paraId="7D31ADCA" w14:textId="77777777" w:rsidR="00FD6EF2" w:rsidRDefault="00FD6EF2" w:rsidP="00FD6EF2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14:paraId="007A2F3B" w14:textId="77777777" w:rsidR="00FD6EF2" w:rsidRDefault="00FD6EF2" w:rsidP="00FD6EF2"/>
        </w:tc>
        <w:tc>
          <w:tcPr>
            <w:tcW w:w="2952" w:type="dxa"/>
          </w:tcPr>
          <w:p w14:paraId="5A2122D6" w14:textId="77777777" w:rsidR="00FD6EF2" w:rsidRDefault="00FD6EF2" w:rsidP="00FD6EF2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6A729CB5" w14:textId="77777777" w:rsidR="00FD6EF2" w:rsidRDefault="00FD6EF2" w:rsidP="00FD6EF2"/>
        </w:tc>
      </w:tr>
    </w:tbl>
    <w:p w14:paraId="780D41F2" w14:textId="134670AD" w:rsidR="005D19B5" w:rsidRPr="00FD6EF2" w:rsidRDefault="005D19B5" w:rsidP="00FD6EF2"/>
    <w:sectPr w:rsidR="005D19B5" w:rsidRPr="00FD6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00D0C"/>
    <w:multiLevelType w:val="multilevel"/>
    <w:tmpl w:val="8CC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44E84"/>
    <w:multiLevelType w:val="multilevel"/>
    <w:tmpl w:val="C7AA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84CA8"/>
    <w:multiLevelType w:val="multilevel"/>
    <w:tmpl w:val="2A82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D2B10"/>
    <w:multiLevelType w:val="multilevel"/>
    <w:tmpl w:val="7B1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F3AD2"/>
    <w:multiLevelType w:val="multilevel"/>
    <w:tmpl w:val="7FD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66B3"/>
    <w:multiLevelType w:val="multilevel"/>
    <w:tmpl w:val="7376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82EBA"/>
    <w:multiLevelType w:val="multilevel"/>
    <w:tmpl w:val="9A84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C236B"/>
    <w:multiLevelType w:val="multilevel"/>
    <w:tmpl w:val="0F6C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272CC"/>
    <w:multiLevelType w:val="multilevel"/>
    <w:tmpl w:val="807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0650D"/>
    <w:multiLevelType w:val="multilevel"/>
    <w:tmpl w:val="DF54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2A542E"/>
    <w:multiLevelType w:val="multilevel"/>
    <w:tmpl w:val="3C7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604322">
    <w:abstractNumId w:val="8"/>
  </w:num>
  <w:num w:numId="2" w16cid:durableId="974989642">
    <w:abstractNumId w:val="6"/>
  </w:num>
  <w:num w:numId="3" w16cid:durableId="593823661">
    <w:abstractNumId w:val="5"/>
  </w:num>
  <w:num w:numId="4" w16cid:durableId="41172518">
    <w:abstractNumId w:val="4"/>
  </w:num>
  <w:num w:numId="5" w16cid:durableId="1691950705">
    <w:abstractNumId w:val="7"/>
  </w:num>
  <w:num w:numId="6" w16cid:durableId="1825052260">
    <w:abstractNumId w:val="3"/>
  </w:num>
  <w:num w:numId="7" w16cid:durableId="2099934820">
    <w:abstractNumId w:val="2"/>
  </w:num>
  <w:num w:numId="8" w16cid:durableId="1576164526">
    <w:abstractNumId w:val="1"/>
  </w:num>
  <w:num w:numId="9" w16cid:durableId="1289820081">
    <w:abstractNumId w:val="0"/>
  </w:num>
  <w:num w:numId="10" w16cid:durableId="1059286489">
    <w:abstractNumId w:val="19"/>
  </w:num>
  <w:num w:numId="11" w16cid:durableId="876158674">
    <w:abstractNumId w:val="16"/>
  </w:num>
  <w:num w:numId="12" w16cid:durableId="1069613896">
    <w:abstractNumId w:val="9"/>
  </w:num>
  <w:num w:numId="13" w16cid:durableId="537936498">
    <w:abstractNumId w:val="12"/>
  </w:num>
  <w:num w:numId="14" w16cid:durableId="1211117387">
    <w:abstractNumId w:val="15"/>
  </w:num>
  <w:num w:numId="15" w16cid:durableId="1904874781">
    <w:abstractNumId w:val="17"/>
  </w:num>
  <w:num w:numId="16" w16cid:durableId="713193635">
    <w:abstractNumId w:val="13"/>
  </w:num>
  <w:num w:numId="17" w16cid:durableId="1347712228">
    <w:abstractNumId w:val="18"/>
  </w:num>
  <w:num w:numId="18" w16cid:durableId="1942689284">
    <w:abstractNumId w:val="11"/>
  </w:num>
  <w:num w:numId="19" w16cid:durableId="716011336">
    <w:abstractNumId w:val="14"/>
  </w:num>
  <w:num w:numId="20" w16cid:durableId="1527215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9B5"/>
    <w:rsid w:val="00810B2B"/>
    <w:rsid w:val="00AA1D8D"/>
    <w:rsid w:val="00B47730"/>
    <w:rsid w:val="00CB0664"/>
    <w:rsid w:val="00FC693F"/>
    <w:rsid w:val="00FD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270D8"/>
  <w14:defaultImageDpi w14:val="300"/>
  <w15:docId w15:val="{55CC1082-56B6-43A8-823E-3EB4F80A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Minh Phạm</cp:lastModifiedBy>
  <cp:revision>2</cp:revision>
  <dcterms:created xsi:type="dcterms:W3CDTF">2013-12-23T23:15:00Z</dcterms:created>
  <dcterms:modified xsi:type="dcterms:W3CDTF">2025-03-26T17:32:00Z</dcterms:modified>
  <cp:category/>
</cp:coreProperties>
</file>